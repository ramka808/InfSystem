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[['E:\\PythonPr\\main.py'], ['Группа 4296 Направление 09.04.02 Информационные системы и технологии'], ['1', 'Абдуллаев Агахан', 'Методы и алгоритмы анализа данных бизнес процессов на основе технологии Data Mining', 'Шлеймович М.П., канд.техн.наук, зав. каф. АСОИУ'], ['2', 'Валеев Ильяс Рамилевич', 'Модели и алгоритмы сегментации клиентов по определенным предпочтениям с целью повышения эффективности бизнес-процессов', 'Сытник А.С., канд.техн.наук, доцент каф. АСОИУ'], ['3', 'Гаптуллин Марат Рафисович', 'Система автоматической идентификации человека по изображению лица', 'Шлеймович М.П., канд.техн.наук, зав. каф. АСОИУ'], ['4', 'Гатиятуллин Вадим Айратович', 'Модели и методы компьютерного зрения для обнаружения препятствий при движении автомобиля', 'Эминов Ф.И., канд.техн.наук, доцент каф. АСОИУ'], ['5', 'Гафуров Булат Маратович', 'Интеллектуальная система поддержки водителя сельскохозяйственной техники', 'Шлеймович М.П., канд.техн.наук, зав. каф. АСОИУ'], ['6', 'Замалетдинов Ильнур Агзамович', 'Методы и алгоритмы исследований беспроводной передачи при создании беспроводной сети предприятия', 'Шлеймович М.П., канд.техн.наук, зав. каф. АСОИУ'], ['7', 'Милютина Варвара Юрьевна', 'Методы и алгоритмы проектирования инфокоммуникационной инфраструктуры предприятия', 'Шлеймович М.П., канд.техн.наук, зав. каф. АСОИУ'], ['Группа 4297 Направление 09.04.02 Информационные системы и технологии'], ['1', 'Билалов Тимур Ренатович', 'Интеллектуальная система анализа давления насыщенных паров веществ на основе описания их растворимости', 'Шлеймович М.П., канд.техн.наук, зав. каф. АСОИУ'], ['2', 'Глушков Илья Игоревич', 'Модели и методы идентификации человека по радужной оболочке глаза', 'Шлеймович М.П., канд.техн.наук, зав. каф. АСОИУ'], ['3', 'Каблуков Владимир Романович', 'Исследование методов машинного обучения использования Интернета вещей для регулирования потребления энергии в домашних условиях', 'Эминов Ф.И., канд.техн.наук, доцент каф. АСОИУ'], ['4', 'Косимов Асадиллохон Хабибилло угли', 'Система сбора и анализа информации о научно-исследовательской работе со студентами', 'Сытник А.С., канд.техн.наук, доцент каф. АСОИУ']]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